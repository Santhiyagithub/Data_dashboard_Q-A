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7D29" w14:textId="483D5BF4" w:rsidR="00F131F8" w:rsidRPr="009F4157" w:rsidRDefault="009F4157" w:rsidP="009F4157">
      <w:pPr>
        <w:pStyle w:val="Heading1"/>
        <w:pBdr>
          <w:bottom w:val="single" w:sz="4" w:space="1" w:color="auto"/>
        </w:pBdr>
        <w:rPr>
          <w:b w:val="0"/>
          <w:bCs w:val="0"/>
          <w:sz w:val="52"/>
          <w:szCs w:val="52"/>
        </w:rPr>
      </w:pPr>
      <w:r w:rsidRPr="009F4157">
        <w:rPr>
          <w:b w:val="0"/>
          <w:bCs w:val="0"/>
          <w:sz w:val="52"/>
          <w:szCs w:val="52"/>
        </w:rPr>
        <w:t>Smart CSV Dashboard with AI-Powered Q&amp;A</w:t>
      </w:r>
    </w:p>
    <w:p w14:paraId="7EC919E8" w14:textId="77777777" w:rsidR="00F131F8" w:rsidRDefault="00000000">
      <w:pPr>
        <w:pStyle w:val="Heading2"/>
      </w:pPr>
      <w:r>
        <w:t>Objective</w:t>
      </w:r>
    </w:p>
    <w:p w14:paraId="03F3DCA2" w14:textId="77777777" w:rsidR="00F131F8" w:rsidRDefault="00000000">
      <w:r>
        <w:t>The goal of this task was to build a Streamlit-based smart dashboard to perform time-based analysis on uploaded CSV files and allow users to ask natural language questions about the data using a local LLM (FLAN-T5). The solution should support year, quarter, month, and day insights, with AI-generated summaries and answers.</w:t>
      </w:r>
    </w:p>
    <w:p w14:paraId="3D63F65D" w14:textId="77777777" w:rsidR="00F131F8" w:rsidRDefault="00000000">
      <w:pPr>
        <w:pStyle w:val="Heading2"/>
      </w:pPr>
      <w: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F131F8" w14:paraId="1E1966A3" w14:textId="77777777">
        <w:tc>
          <w:tcPr>
            <w:tcW w:w="4320" w:type="dxa"/>
          </w:tcPr>
          <w:p w14:paraId="3EEF1A83" w14:textId="77777777" w:rsidR="00F131F8" w:rsidRDefault="00000000">
            <w:r>
              <w:t>Tool/Library</w:t>
            </w:r>
          </w:p>
        </w:tc>
        <w:tc>
          <w:tcPr>
            <w:tcW w:w="4320" w:type="dxa"/>
          </w:tcPr>
          <w:p w14:paraId="75D8ED6D" w14:textId="77777777" w:rsidR="00F131F8" w:rsidRDefault="00000000">
            <w:r>
              <w:t>Purpose</w:t>
            </w:r>
          </w:p>
        </w:tc>
      </w:tr>
      <w:tr w:rsidR="00F131F8" w14:paraId="2F423B49" w14:textId="77777777">
        <w:tc>
          <w:tcPr>
            <w:tcW w:w="4320" w:type="dxa"/>
          </w:tcPr>
          <w:p w14:paraId="4F832E64" w14:textId="77777777" w:rsidR="00F131F8" w:rsidRDefault="00000000">
            <w:r>
              <w:t>Pandas</w:t>
            </w:r>
          </w:p>
        </w:tc>
        <w:tc>
          <w:tcPr>
            <w:tcW w:w="4320" w:type="dxa"/>
          </w:tcPr>
          <w:p w14:paraId="76978E7D" w14:textId="77777777" w:rsidR="00F131F8" w:rsidRDefault="00000000">
            <w:r>
              <w:t>CSV parsing and data preprocessing</w:t>
            </w:r>
          </w:p>
        </w:tc>
      </w:tr>
      <w:tr w:rsidR="00F131F8" w14:paraId="4A138922" w14:textId="77777777">
        <w:tc>
          <w:tcPr>
            <w:tcW w:w="4320" w:type="dxa"/>
          </w:tcPr>
          <w:p w14:paraId="1AE92C53" w14:textId="77777777" w:rsidR="00F131F8" w:rsidRDefault="00000000">
            <w:r>
              <w:t>Streamlit</w:t>
            </w:r>
          </w:p>
        </w:tc>
        <w:tc>
          <w:tcPr>
            <w:tcW w:w="4320" w:type="dxa"/>
          </w:tcPr>
          <w:p w14:paraId="7E562698" w14:textId="77777777" w:rsidR="00F131F8" w:rsidRDefault="00000000">
            <w:r>
              <w:t>User interface for dashboard and file upload</w:t>
            </w:r>
          </w:p>
        </w:tc>
      </w:tr>
      <w:tr w:rsidR="00F131F8" w14:paraId="1EB28F59" w14:textId="77777777">
        <w:tc>
          <w:tcPr>
            <w:tcW w:w="4320" w:type="dxa"/>
          </w:tcPr>
          <w:p w14:paraId="6A80B730" w14:textId="77777777" w:rsidR="00F131F8" w:rsidRDefault="00000000">
            <w:r>
              <w:t>Plotly</w:t>
            </w:r>
          </w:p>
        </w:tc>
        <w:tc>
          <w:tcPr>
            <w:tcW w:w="4320" w:type="dxa"/>
          </w:tcPr>
          <w:p w14:paraId="6700A478" w14:textId="77777777" w:rsidR="00F131F8" w:rsidRDefault="00000000">
            <w:r>
              <w:t>Data visualization with time-based trends</w:t>
            </w:r>
          </w:p>
        </w:tc>
      </w:tr>
      <w:tr w:rsidR="00F131F8" w14:paraId="715B895E" w14:textId="77777777">
        <w:tc>
          <w:tcPr>
            <w:tcW w:w="4320" w:type="dxa"/>
          </w:tcPr>
          <w:p w14:paraId="4332178F" w14:textId="77777777" w:rsidR="00F131F8" w:rsidRDefault="00000000">
            <w:r>
              <w:t>SentenceTransformers</w:t>
            </w:r>
          </w:p>
        </w:tc>
        <w:tc>
          <w:tcPr>
            <w:tcW w:w="4320" w:type="dxa"/>
          </w:tcPr>
          <w:p w14:paraId="73BE94B3" w14:textId="77777777" w:rsidR="00F131F8" w:rsidRDefault="00000000">
            <w:r>
              <w:t>Embedding model for text representation</w:t>
            </w:r>
          </w:p>
        </w:tc>
      </w:tr>
      <w:tr w:rsidR="00F131F8" w14:paraId="7F2805E4" w14:textId="77777777">
        <w:tc>
          <w:tcPr>
            <w:tcW w:w="4320" w:type="dxa"/>
          </w:tcPr>
          <w:p w14:paraId="5FB1BC2E" w14:textId="77777777" w:rsidR="00F131F8" w:rsidRDefault="00000000">
            <w:r>
              <w:t>Transformers (FLAN‑T5)</w:t>
            </w:r>
          </w:p>
        </w:tc>
        <w:tc>
          <w:tcPr>
            <w:tcW w:w="4320" w:type="dxa"/>
          </w:tcPr>
          <w:p w14:paraId="408D133E" w14:textId="77777777" w:rsidR="00F131F8" w:rsidRDefault="00000000">
            <w:r>
              <w:t>Lightweight open-source LLM for Q&amp;A</w:t>
            </w:r>
          </w:p>
        </w:tc>
      </w:tr>
      <w:tr w:rsidR="00F131F8" w14:paraId="63BD1D7C" w14:textId="77777777">
        <w:tc>
          <w:tcPr>
            <w:tcW w:w="4320" w:type="dxa"/>
          </w:tcPr>
          <w:p w14:paraId="3D76E9E6" w14:textId="77777777" w:rsidR="00F131F8" w:rsidRDefault="00000000">
            <w:r>
              <w:t>Python</w:t>
            </w:r>
          </w:p>
        </w:tc>
        <w:tc>
          <w:tcPr>
            <w:tcW w:w="4320" w:type="dxa"/>
          </w:tcPr>
          <w:p w14:paraId="15F7EFF4" w14:textId="77777777" w:rsidR="00F131F8" w:rsidRDefault="00000000">
            <w:r>
              <w:t>Backend logic and data handling</w:t>
            </w:r>
          </w:p>
        </w:tc>
      </w:tr>
    </w:tbl>
    <w:p w14:paraId="69210093" w14:textId="77777777" w:rsidR="00F131F8" w:rsidRDefault="00000000">
      <w:pPr>
        <w:pStyle w:val="Heading2"/>
      </w:pPr>
      <w:r>
        <w:t>Approach</w:t>
      </w:r>
    </w:p>
    <w:p w14:paraId="32200223" w14:textId="77777777" w:rsidR="00F131F8" w:rsidRDefault="00000000">
      <w:r>
        <w:t>The system is built using the following pipeline:</w:t>
      </w:r>
      <w:r>
        <w:br/>
      </w:r>
      <w:r>
        <w:br/>
        <w:t>1. Upload a CSV file via the Streamlit interface</w:t>
      </w:r>
      <w:r>
        <w:br/>
        <w:t>2. Parse the date column and extract Year, Quarter, Month, and Day</w:t>
      </w:r>
      <w:r>
        <w:br/>
        <w:t>3. Select a numeric column to analyze</w:t>
      </w:r>
      <w:r>
        <w:br/>
        <w:t>4. Display interactive time-based line chart using Plotly</w:t>
      </w:r>
      <w:r>
        <w:br/>
        <w:t>5. Summarize aggregated data</w:t>
      </w:r>
      <w:r>
        <w:br/>
        <w:t>6. Pass the summary and user question to FLAN-T5 model for Q&amp;A</w:t>
      </w:r>
      <w:r>
        <w:br/>
        <w:t>7. Return the answer in a chatbot-like text interface</w:t>
      </w:r>
    </w:p>
    <w:p w14:paraId="10FEC06D" w14:textId="77777777" w:rsidR="00F131F8" w:rsidRDefault="00000000">
      <w:pPr>
        <w:pStyle w:val="Heading2"/>
      </w:pPr>
      <w:r>
        <w:t>Sample Q&amp;A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131F8" w14:paraId="548C774E" w14:textId="77777777">
        <w:tc>
          <w:tcPr>
            <w:tcW w:w="4320" w:type="dxa"/>
          </w:tcPr>
          <w:p w14:paraId="1828C28F" w14:textId="77777777" w:rsidR="00F131F8" w:rsidRDefault="00000000">
            <w:r>
              <w:t>Question</w:t>
            </w:r>
          </w:p>
        </w:tc>
        <w:tc>
          <w:tcPr>
            <w:tcW w:w="4320" w:type="dxa"/>
          </w:tcPr>
          <w:p w14:paraId="6EBC9AD3" w14:textId="77777777" w:rsidR="00F131F8" w:rsidRDefault="00000000">
            <w:r>
              <w:t>Answer</w:t>
            </w:r>
          </w:p>
        </w:tc>
      </w:tr>
      <w:tr w:rsidR="00F131F8" w14:paraId="6E7E2683" w14:textId="77777777">
        <w:tc>
          <w:tcPr>
            <w:tcW w:w="4320" w:type="dxa"/>
          </w:tcPr>
          <w:p w14:paraId="2BC9BF7B" w14:textId="77777777" w:rsidR="00F131F8" w:rsidRDefault="00000000">
            <w:r>
              <w:t>Which year had the highest total sales?</w:t>
            </w:r>
          </w:p>
        </w:tc>
        <w:tc>
          <w:tcPr>
            <w:tcW w:w="4320" w:type="dxa"/>
          </w:tcPr>
          <w:p w14:paraId="75C3AAD8" w14:textId="77777777" w:rsidR="00F131F8" w:rsidRDefault="00000000">
            <w:r>
              <w:t>The year 2023 had the highest total of ₹42,000.</w:t>
            </w:r>
          </w:p>
        </w:tc>
      </w:tr>
      <w:tr w:rsidR="00F131F8" w14:paraId="7577F89C" w14:textId="77777777">
        <w:tc>
          <w:tcPr>
            <w:tcW w:w="4320" w:type="dxa"/>
          </w:tcPr>
          <w:p w14:paraId="78986E24" w14:textId="77777777" w:rsidR="00F131F8" w:rsidRDefault="00000000">
            <w:r>
              <w:t>What is the trend of sales over the months?</w:t>
            </w:r>
          </w:p>
        </w:tc>
        <w:tc>
          <w:tcPr>
            <w:tcW w:w="4320" w:type="dxa"/>
          </w:tcPr>
          <w:p w14:paraId="0AC65357" w14:textId="77777777" w:rsidR="00F131F8" w:rsidRDefault="00000000">
            <w:r>
              <w:t>Sales are increasing from January to June.</w:t>
            </w:r>
          </w:p>
        </w:tc>
      </w:tr>
      <w:tr w:rsidR="00F131F8" w14:paraId="4CB1EF91" w14:textId="77777777">
        <w:tc>
          <w:tcPr>
            <w:tcW w:w="4320" w:type="dxa"/>
          </w:tcPr>
          <w:p w14:paraId="168967DE" w14:textId="77777777" w:rsidR="00F131F8" w:rsidRDefault="00000000">
            <w:r>
              <w:t>Which quarter had the lowest average sales?</w:t>
            </w:r>
          </w:p>
        </w:tc>
        <w:tc>
          <w:tcPr>
            <w:tcW w:w="4320" w:type="dxa"/>
          </w:tcPr>
          <w:p w14:paraId="30627868" w14:textId="77777777" w:rsidR="00F131F8" w:rsidRDefault="00000000">
            <w:r>
              <w:t>Q1 2023 had the lowest average sales.</w:t>
            </w:r>
          </w:p>
        </w:tc>
      </w:tr>
    </w:tbl>
    <w:p w14:paraId="614079F2" w14:textId="77777777" w:rsidR="00F131F8" w:rsidRDefault="00000000">
      <w:pPr>
        <w:pStyle w:val="Heading2"/>
      </w:pPr>
      <w:r>
        <w:t>Interface Screenshots</w:t>
      </w:r>
    </w:p>
    <w:p w14:paraId="019324D1" w14:textId="77777777" w:rsidR="00F131F8" w:rsidRDefault="00000000">
      <w:r>
        <w:t>Screenshots are included in the screenshots/ folder of the GitHub repository.</w:t>
      </w:r>
    </w:p>
    <w:p w14:paraId="04F8089F" w14:textId="77777777" w:rsidR="00F131F8" w:rsidRDefault="00000000">
      <w:pPr>
        <w:pStyle w:val="Heading2"/>
      </w:pPr>
      <w:r>
        <w:lastRenderedPageBreak/>
        <w:t>Project Structure</w:t>
      </w:r>
    </w:p>
    <w:p w14:paraId="3A6F7310" w14:textId="12F8B0FA" w:rsidR="00F131F8" w:rsidRDefault="009F4157">
      <w:proofErr w:type="spellStart"/>
      <w:r>
        <w:t>S</w:t>
      </w:r>
      <w:r w:rsidR="00000000">
        <w:t>martCSV_QA</w:t>
      </w:r>
      <w:proofErr w:type="spellEnd"/>
      <w:r w:rsidR="00000000">
        <w:t>/</w:t>
      </w:r>
      <w:r w:rsidR="00000000">
        <w:br/>
        <w:t>├── app.py</w:t>
      </w:r>
      <w:r w:rsidR="00000000">
        <w:br/>
        <w:t>├── README.md</w:t>
      </w:r>
      <w:r w:rsidR="00000000">
        <w:br/>
        <w:t>├── report.pdf</w:t>
      </w:r>
      <w:r w:rsidR="00000000">
        <w:br/>
        <w:t>├── requirements.txt</w:t>
      </w:r>
      <w:r w:rsidR="00000000">
        <w:br/>
        <w:t>├── sample_csv/sample_sales.csv</w:t>
      </w:r>
      <w:r w:rsidR="00000000">
        <w:br/>
        <w:t>└── screenshots/</w:t>
      </w:r>
    </w:p>
    <w:p w14:paraId="609DEDBB" w14:textId="77777777" w:rsidR="00F131F8" w:rsidRDefault="00000000">
      <w:pPr>
        <w:pStyle w:val="Heading2"/>
      </w:pPr>
      <w:r>
        <w:t>Optional Features Explored</w:t>
      </w:r>
    </w:p>
    <w:p w14:paraId="25B61360" w14:textId="77777777" w:rsidR="00F131F8" w:rsidRDefault="00000000">
      <w:r>
        <w:t>- CSV upload validation</w:t>
      </w:r>
      <w:r>
        <w:br/>
        <w:t>- Support for multiple time groupings (Year, Quarter, etc.)</w:t>
      </w:r>
      <w:r>
        <w:br/>
        <w:t>- Model loading using @st.cache_resource for efficiency</w:t>
      </w:r>
      <w:r>
        <w:br/>
        <w:t>- Local-only LLM integration with FLAN-T5 (no API keys needed)</w:t>
      </w:r>
    </w:p>
    <w:p w14:paraId="551207B1" w14:textId="77777777" w:rsidR="00F131F8" w:rsidRDefault="00000000">
      <w:pPr>
        <w:pStyle w:val="Heading2"/>
      </w:pPr>
      <w:r>
        <w:t>Challenges Faced</w:t>
      </w:r>
    </w:p>
    <w:p w14:paraId="2FBDE586" w14:textId="77777777" w:rsidR="00F131F8" w:rsidRDefault="00000000">
      <w:r>
        <w:t>- Ensuring date parsing from messy or inconsistent CSVs</w:t>
      </w:r>
      <w:r>
        <w:br/>
        <w:t>- Handling empty or incorrect metric selections</w:t>
      </w:r>
      <w:r>
        <w:br/>
        <w:t>- Delays in model loading (especially with FLAN-T5-base)</w:t>
      </w:r>
      <w:r>
        <w:br/>
        <w:t>- Streamlit responsiveness with large datasets</w:t>
      </w:r>
    </w:p>
    <w:p w14:paraId="231AFF74" w14:textId="77777777" w:rsidR="00F131F8" w:rsidRDefault="00000000">
      <w:pPr>
        <w:pStyle w:val="Heading2"/>
      </w:pPr>
      <w:r>
        <w:t>Result</w:t>
      </w:r>
    </w:p>
    <w:p w14:paraId="5DC6BA57" w14:textId="69AA254F" w:rsidR="00F131F8" w:rsidRDefault="00000000">
      <w:r>
        <w:t>-  Fully working CSV Dashboard with Q&amp;A engine</w:t>
      </w:r>
      <w:r>
        <w:br/>
        <w:t>-  Uses only open-source libraries</w:t>
      </w:r>
      <w:r>
        <w:br/>
        <w:t>-  Efficient UI for real-time charting</w:t>
      </w:r>
      <w:r>
        <w:br/>
        <w:t>-  Successfully completes Task  requirements</w:t>
      </w:r>
    </w:p>
    <w:p w14:paraId="2BE77419" w14:textId="77777777" w:rsidR="00F131F8" w:rsidRDefault="00000000">
      <w:pPr>
        <w:pStyle w:val="Heading2"/>
      </w:pPr>
      <w:r>
        <w:t>Repository &amp; Demo</w:t>
      </w:r>
    </w:p>
    <w:p w14:paraId="695DAA69" w14:textId="28B522BA" w:rsidR="00F131F8" w:rsidRDefault="00000000">
      <w:r>
        <w:t xml:space="preserve">- GitHub: </w:t>
      </w:r>
      <w:hyperlink r:id="rId6" w:history="1">
        <w:proofErr w:type="spellStart"/>
        <w:r w:rsidR="00DC3A46" w:rsidRPr="00DC3A46">
          <w:rPr>
            <w:rStyle w:val="Hyperlink"/>
          </w:rPr>
          <w:t>Santhiyagithub</w:t>
        </w:r>
        <w:proofErr w:type="spellEnd"/>
        <w:r w:rsidR="00DC3A46" w:rsidRPr="00DC3A46">
          <w:rPr>
            <w:rStyle w:val="Hyperlink"/>
          </w:rPr>
          <w:t>/</w:t>
        </w:r>
        <w:proofErr w:type="spellStart"/>
        <w:r w:rsidR="00DC3A46" w:rsidRPr="00DC3A46">
          <w:rPr>
            <w:rStyle w:val="Hyperlink"/>
          </w:rPr>
          <w:t>Data_dashboard_Q</w:t>
        </w:r>
        <w:proofErr w:type="spellEnd"/>
        <w:r w:rsidR="00DC3A46" w:rsidRPr="00DC3A46">
          <w:rPr>
            <w:rStyle w:val="Hyperlink"/>
          </w:rPr>
          <w:t xml:space="preserve">-A: Developed a chat bot and integrate the Question and Answer on a PDF along a </w:t>
        </w:r>
        <w:proofErr w:type="spellStart"/>
        <w:r w:rsidR="00DC3A46" w:rsidRPr="00DC3A46">
          <w:rPr>
            <w:rStyle w:val="Hyperlink"/>
          </w:rPr>
          <w:t>Streamlit</w:t>
        </w:r>
        <w:proofErr w:type="spellEnd"/>
        <w:r w:rsidR="00DC3A46" w:rsidRPr="00DC3A46">
          <w:rPr>
            <w:rStyle w:val="Hyperlink"/>
          </w:rPr>
          <w:t xml:space="preserve"> Smart Dashboard</w:t>
        </w:r>
      </w:hyperlink>
      <w:r>
        <w:br/>
        <w:t>- Streamlit Demo (Local): Run using `streamlit run app.py`</w:t>
      </w:r>
    </w:p>
    <w:p w14:paraId="495F7B59" w14:textId="77777777" w:rsidR="00F131F8" w:rsidRDefault="00000000">
      <w:pPr>
        <w:pStyle w:val="Heading2"/>
      </w:pPr>
      <w:r>
        <w:t>Author Info</w:t>
      </w:r>
    </w:p>
    <w:p w14:paraId="11276B1C" w14:textId="5A5CA628" w:rsidR="00DC3A46" w:rsidRDefault="00000000">
      <w:r>
        <w:t>Name: Santhiya B</w:t>
      </w:r>
      <w:r>
        <w:br/>
        <w:t>Branch: CSE – AI/ML</w:t>
      </w:r>
      <w:r>
        <w:br/>
        <w:t>Graduation Year: 2027</w:t>
      </w:r>
      <w:r>
        <w:br/>
        <w:t xml:space="preserve">Email: </w:t>
      </w:r>
      <w:hyperlink r:id="rId7" w:history="1">
        <w:r w:rsidR="00DC3A46" w:rsidRPr="0099122E">
          <w:rPr>
            <w:rStyle w:val="Hyperlink"/>
          </w:rPr>
          <w:t>santhiyabalaji2005@gmail.com</w:t>
        </w:r>
      </w:hyperlink>
    </w:p>
    <w:p w14:paraId="387CEA21" w14:textId="77777777" w:rsidR="00F131F8" w:rsidRDefault="00000000">
      <w:pPr>
        <w:pStyle w:val="Heading2"/>
      </w:pPr>
      <w:r>
        <w:t>Final Note</w:t>
      </w:r>
    </w:p>
    <w:p w14:paraId="2B2EB34E" w14:textId="77777777" w:rsidR="00F131F8" w:rsidRDefault="00000000">
      <w:r>
        <w:t>This task demonstrates my ability to build an AI-powered data analysis platform integrating visualization, semantic search, and natural language understanding in a clean, deployable format. Looking forward to further contributions at eMedlogix.</w:t>
      </w:r>
    </w:p>
    <w:sectPr w:rsidR="00F131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428166">
    <w:abstractNumId w:val="8"/>
  </w:num>
  <w:num w:numId="2" w16cid:durableId="1842967864">
    <w:abstractNumId w:val="6"/>
  </w:num>
  <w:num w:numId="3" w16cid:durableId="237717576">
    <w:abstractNumId w:val="5"/>
  </w:num>
  <w:num w:numId="4" w16cid:durableId="653412656">
    <w:abstractNumId w:val="4"/>
  </w:num>
  <w:num w:numId="5" w16cid:durableId="1528373416">
    <w:abstractNumId w:val="7"/>
  </w:num>
  <w:num w:numId="6" w16cid:durableId="2039118081">
    <w:abstractNumId w:val="3"/>
  </w:num>
  <w:num w:numId="7" w16cid:durableId="1703020699">
    <w:abstractNumId w:val="2"/>
  </w:num>
  <w:num w:numId="8" w16cid:durableId="2133092533">
    <w:abstractNumId w:val="1"/>
  </w:num>
  <w:num w:numId="9" w16cid:durableId="193200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F4157"/>
    <w:rsid w:val="00AA1D8D"/>
    <w:rsid w:val="00B47730"/>
    <w:rsid w:val="00CB0664"/>
    <w:rsid w:val="00DA6504"/>
    <w:rsid w:val="00DC3A46"/>
    <w:rsid w:val="00F13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0D428"/>
  <w14:defaultImageDpi w14:val="300"/>
  <w15:docId w15:val="{E51263B0-DE13-44E2-B566-A810880F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C3A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thiyabalaji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hiyagithub/Data_dashboard_Q-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2577</Characters>
  <Application>Microsoft Office Word</Application>
  <DocSecurity>0</DocSecurity>
  <Lines>85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sudhar shan</cp:lastModifiedBy>
  <cp:revision>2</cp:revision>
  <dcterms:created xsi:type="dcterms:W3CDTF">2025-07-04T10:26:00Z</dcterms:created>
  <dcterms:modified xsi:type="dcterms:W3CDTF">2025-07-04T10:26:00Z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767f048d-b81b-4995-b347-7c282eb7a777</vt:lpwstr>
  </property>
</Properties>
</file>